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FC0F" w14:textId="77777777" w:rsidR="000D692B" w:rsidRDefault="00000000">
      <w:pPr>
        <w:pStyle w:val="Title"/>
      </w:pPr>
      <w:r>
        <w:t>Project Report: Event Recommender Web App</w:t>
      </w:r>
    </w:p>
    <w:p w14:paraId="57549F5E" w14:textId="77777777" w:rsidR="000D692B" w:rsidRDefault="00000000">
      <w:pPr>
        <w:pStyle w:val="Heading1"/>
      </w:pPr>
      <w:r>
        <w:t>1. Project Overview</w:t>
      </w:r>
    </w:p>
    <w:p w14:paraId="6472C3C5" w14:textId="77777777" w:rsidR="000D692B" w:rsidRDefault="00000000">
      <w:r>
        <w:t>This project is a location-based event recommender web application that enables users to discover events happening in various cities. The application includes a React.js and TailwindCSS frontend that communicates with a Flask backend. Event data is dynamically fetched via scraping from Eventbrite, ensuring updated and relevant content.</w:t>
      </w:r>
    </w:p>
    <w:p w14:paraId="21CD489D" w14:textId="77777777" w:rsidR="000D692B" w:rsidRDefault="00000000">
      <w:pPr>
        <w:pStyle w:val="Heading1"/>
      </w:pPr>
      <w:r>
        <w:t>2. Technology Stack</w:t>
      </w:r>
    </w:p>
    <w:p w14:paraId="5B678607" w14:textId="77777777" w:rsidR="000D692B" w:rsidRDefault="00000000">
      <w:r>
        <w:t>- Frontend: React.js, TailwindCSS</w:t>
      </w:r>
    </w:p>
    <w:p w14:paraId="2D8D8FF6" w14:textId="77777777" w:rsidR="000D692B" w:rsidRDefault="00000000">
      <w:r>
        <w:t>- Backend: Flask (Python)</w:t>
      </w:r>
    </w:p>
    <w:p w14:paraId="2AD8ACE8" w14:textId="77777777" w:rsidR="000D692B" w:rsidRDefault="00000000">
      <w:r>
        <w:t>- Data Collection: BeautifulSoup, Selenium</w:t>
      </w:r>
    </w:p>
    <w:p w14:paraId="556E0045" w14:textId="77777777" w:rsidR="000D692B" w:rsidRDefault="00000000">
      <w:r>
        <w:t>- Deployment: Localhost (MVP phase)</w:t>
      </w:r>
    </w:p>
    <w:p w14:paraId="780D358C" w14:textId="7AF01752" w:rsidR="000D692B" w:rsidRDefault="00000000">
      <w:pPr>
        <w:pStyle w:val="Heading1"/>
      </w:pPr>
      <w:r>
        <w:t>3. Key Features</w:t>
      </w:r>
      <w:r w:rsidR="00EC1CF9">
        <w:br/>
      </w:r>
      <w:r w:rsidR="00EC1CF9">
        <w:rPr>
          <w:noProof/>
        </w:rPr>
        <w:drawing>
          <wp:inline distT="0" distB="0" distL="0" distR="0" wp14:anchorId="56762D19" wp14:editId="45763110">
            <wp:extent cx="5486400" cy="1251585"/>
            <wp:effectExtent l="0" t="0" r="0" b="5715"/>
            <wp:docPr id="145997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3DF0" w14:textId="6C0D9A80" w:rsidR="000D692B" w:rsidRDefault="00000000">
      <w:r>
        <w:t>- City-based event filtering with dynamic dropdown</w:t>
      </w:r>
      <w:r w:rsidR="00EC1CF9">
        <w:br/>
      </w:r>
      <w:r w:rsidR="00EC1CF9">
        <w:rPr>
          <w:noProof/>
        </w:rPr>
        <w:drawing>
          <wp:inline distT="0" distB="0" distL="0" distR="0" wp14:anchorId="030AA440" wp14:editId="1650C860">
            <wp:extent cx="5486400" cy="1757680"/>
            <wp:effectExtent l="0" t="0" r="0" b="0"/>
            <wp:docPr id="139243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E041" w14:textId="4BF4B3B2" w:rsidR="000D692B" w:rsidRDefault="00000000">
      <w:r>
        <w:lastRenderedPageBreak/>
        <w:t>- Real-time loading animation during data fetch</w:t>
      </w:r>
      <w:r w:rsidR="00EC1CF9">
        <w:br/>
      </w:r>
      <w:r w:rsidR="00EC1CF9">
        <w:rPr>
          <w:noProof/>
        </w:rPr>
        <w:drawing>
          <wp:inline distT="0" distB="0" distL="0" distR="0" wp14:anchorId="4943CC04" wp14:editId="0C227881">
            <wp:extent cx="5486400" cy="1497330"/>
            <wp:effectExtent l="0" t="0" r="0" b="7620"/>
            <wp:docPr id="385064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CB3" w14:textId="26E54F5C" w:rsidR="000D692B" w:rsidRDefault="00000000">
      <w:r>
        <w:t>- Event listing with title, date, location, and ticket link</w:t>
      </w:r>
      <w:r w:rsidR="00EC1CF9">
        <w:br/>
      </w:r>
      <w:r w:rsidR="00EC1CF9">
        <w:rPr>
          <w:noProof/>
        </w:rPr>
        <w:drawing>
          <wp:inline distT="0" distB="0" distL="0" distR="0" wp14:anchorId="30340F15" wp14:editId="5F388C9F">
            <wp:extent cx="5486400" cy="1954530"/>
            <wp:effectExtent l="0" t="0" r="0" b="7620"/>
            <wp:docPr id="1996605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BCFB" w14:textId="77777777" w:rsidR="000D692B" w:rsidRDefault="00000000">
      <w:r>
        <w:t>- Responsive UI using TailwindCSS</w:t>
      </w:r>
    </w:p>
    <w:p w14:paraId="5FF0D00F" w14:textId="55A8A558" w:rsidR="000D692B" w:rsidRDefault="00000000">
      <w:r>
        <w:t>- Email prompt before redirecting to event ticketing page</w:t>
      </w:r>
      <w:r w:rsidR="00EC1CF9">
        <w:br/>
      </w:r>
      <w:r w:rsidR="00EC1CF9" w:rsidRPr="00EC1CF9">
        <w:drawing>
          <wp:inline distT="0" distB="0" distL="0" distR="0" wp14:anchorId="41DC1781" wp14:editId="3AE343CF">
            <wp:extent cx="5486400" cy="2926715"/>
            <wp:effectExtent l="0" t="0" r="0" b="6985"/>
            <wp:docPr id="17354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B85A" w14:textId="77777777" w:rsidR="000D692B" w:rsidRDefault="00000000">
      <w:pPr>
        <w:pStyle w:val="Heading1"/>
      </w:pPr>
      <w:r>
        <w:lastRenderedPageBreak/>
        <w:t>4. Development Approach</w:t>
      </w:r>
    </w:p>
    <w:p w14:paraId="7D2F138F" w14:textId="77777777" w:rsidR="000D692B" w:rsidRDefault="00000000">
      <w:r>
        <w:t>1. Data Collection:</w:t>
      </w:r>
      <w:r>
        <w:br/>
        <w:t xml:space="preserve">   - Scraped event data from Eventbrite based on selected cities.</w:t>
      </w:r>
      <w:r>
        <w:br/>
        <w:t>2. Backend API:</w:t>
      </w:r>
      <w:r>
        <w:br/>
        <w:t xml:space="preserve">   - Flask served two endpoints:</w:t>
      </w:r>
      <w:r>
        <w:br/>
        <w:t xml:space="preserve">     • /api/locations: Returns available cities.</w:t>
      </w:r>
      <w:r>
        <w:br/>
        <w:t xml:space="preserve">     • /api/events?city=: Returns events for the selected city.</w:t>
      </w:r>
      <w:r>
        <w:br/>
        <w:t>3. Frontend:</w:t>
      </w:r>
      <w:r>
        <w:br/>
        <w:t xml:space="preserve">   - React with useEffect and useState for fetching and managing state.</w:t>
      </w:r>
      <w:r>
        <w:br/>
        <w:t xml:space="preserve">   - TailwindCSS provided styling and responsiveness.</w:t>
      </w:r>
      <w:r>
        <w:br/>
        <w:t xml:space="preserve">   - Conditional rendering used to show loading animation or events.</w:t>
      </w:r>
    </w:p>
    <w:p w14:paraId="120E3E00" w14:textId="77777777" w:rsidR="000D692B" w:rsidRDefault="00000000">
      <w:pPr>
        <w:pStyle w:val="Heading1"/>
      </w:pPr>
      <w:r>
        <w:t>5. Challenges Faced</w:t>
      </w:r>
    </w:p>
    <w:p w14:paraId="476D52F4" w14:textId="77777777" w:rsidR="000D692B" w:rsidRDefault="00000000">
      <w:r>
        <w:t>- JavaScript-rendered pages required Selenium over BeautifulSoup.</w:t>
      </w:r>
    </w:p>
    <w:p w14:paraId="48142305" w14:textId="77777777" w:rsidR="000D692B" w:rsidRDefault="00000000">
      <w:r>
        <w:t>- CORS issues between frontend and backend resolved using Flask-CORS.</w:t>
      </w:r>
    </w:p>
    <w:p w14:paraId="4790627D" w14:textId="77777777" w:rsidR="000D692B" w:rsidRDefault="00000000">
      <w:r>
        <w:t>- Ensuring up-to-date data due to lack of persistent storage.</w:t>
      </w:r>
    </w:p>
    <w:p w14:paraId="091F2FED" w14:textId="77777777" w:rsidR="000D692B" w:rsidRDefault="00000000">
      <w:r>
        <w:t>- Simplistic initial UI due to MVP focus and time constraints.</w:t>
      </w:r>
    </w:p>
    <w:p w14:paraId="0C7E5AC3" w14:textId="77777777" w:rsidR="000D692B" w:rsidRDefault="00000000">
      <w:pPr>
        <w:pStyle w:val="Heading1"/>
      </w:pPr>
      <w:r>
        <w:t>6. Future Improvements</w:t>
      </w:r>
    </w:p>
    <w:p w14:paraId="666C9F23" w14:textId="77777777" w:rsidR="000D692B" w:rsidRDefault="00000000">
      <w:r>
        <w:t>- Add user authentication and personalized dashboards.</w:t>
      </w:r>
    </w:p>
    <w:p w14:paraId="7021F9AC" w14:textId="77777777" w:rsidR="000D692B" w:rsidRDefault="00000000">
      <w:r>
        <w:t>- Implement a database (e.g., MongoDB) for storing events and user preferences.</w:t>
      </w:r>
    </w:p>
    <w:p w14:paraId="62743444" w14:textId="77777777" w:rsidR="000D692B" w:rsidRDefault="00000000">
      <w:r>
        <w:t>- Automate data scraping using scheduled tasks or Celery.</w:t>
      </w:r>
    </w:p>
    <w:p w14:paraId="1F060D6A" w14:textId="77777777" w:rsidR="000D692B" w:rsidRDefault="00000000">
      <w:r>
        <w:t>- Integrate LangChain and Twilio to send WhatsApp notifications based on user preferences.</w:t>
      </w:r>
    </w:p>
    <w:p w14:paraId="463D66E3" w14:textId="77777777" w:rsidR="000D692B" w:rsidRDefault="00000000">
      <w:r>
        <w:t>- Improve frontend design and add filtering/sorting features.</w:t>
      </w:r>
    </w:p>
    <w:p w14:paraId="3CA0E1F7" w14:textId="77777777" w:rsidR="000D692B" w:rsidRDefault="00000000">
      <w:pPr>
        <w:pStyle w:val="Heading1"/>
      </w:pPr>
      <w:r>
        <w:t>7. Conclusion</w:t>
      </w:r>
    </w:p>
    <w:p w14:paraId="03098FDC" w14:textId="77777777" w:rsidR="000D692B" w:rsidRDefault="00000000">
      <w:r>
        <w:t>The MVP demonstrates a practical implementation of a city-specific event discovery platform with modern web technologies. It serves as a solid foundation for building a more intelligent, AI-powered assistant that notifies users about relevant events via messaging platforms.</w:t>
      </w:r>
    </w:p>
    <w:sectPr w:rsidR="000D69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296413">
    <w:abstractNumId w:val="8"/>
  </w:num>
  <w:num w:numId="2" w16cid:durableId="1449741085">
    <w:abstractNumId w:val="6"/>
  </w:num>
  <w:num w:numId="3" w16cid:durableId="1325430513">
    <w:abstractNumId w:val="5"/>
  </w:num>
  <w:num w:numId="4" w16cid:durableId="1002666433">
    <w:abstractNumId w:val="4"/>
  </w:num>
  <w:num w:numId="5" w16cid:durableId="1123037628">
    <w:abstractNumId w:val="7"/>
  </w:num>
  <w:num w:numId="6" w16cid:durableId="1895042836">
    <w:abstractNumId w:val="3"/>
  </w:num>
  <w:num w:numId="7" w16cid:durableId="950281106">
    <w:abstractNumId w:val="2"/>
  </w:num>
  <w:num w:numId="8" w16cid:durableId="72237410">
    <w:abstractNumId w:val="1"/>
  </w:num>
  <w:num w:numId="9" w16cid:durableId="98011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92B"/>
    <w:rsid w:val="0015074B"/>
    <w:rsid w:val="0029639D"/>
    <w:rsid w:val="00326F90"/>
    <w:rsid w:val="00AA1D8D"/>
    <w:rsid w:val="00B47730"/>
    <w:rsid w:val="00CB0664"/>
    <w:rsid w:val="00EC1CF9"/>
    <w:rsid w:val="00F15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6686D"/>
  <w14:defaultImageDpi w14:val="300"/>
  <w15:docId w15:val="{D4FF66B8-C2BE-46E6-A160-418A8B00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22BAI10065</cp:lastModifiedBy>
  <cp:revision>2</cp:revision>
  <dcterms:created xsi:type="dcterms:W3CDTF">2013-12-23T23:15:00Z</dcterms:created>
  <dcterms:modified xsi:type="dcterms:W3CDTF">2025-05-14T06:36:00Z</dcterms:modified>
  <cp:category/>
</cp:coreProperties>
</file>